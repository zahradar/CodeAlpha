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27" w:rsidRPr="007B2E54" w:rsidRDefault="007B2E54">
      <w:pPr>
        <w:pStyle w:val="Title"/>
        <w:rPr>
          <w:color w:val="auto"/>
        </w:rPr>
      </w:pPr>
      <w:r w:rsidRPr="007B2E54">
        <w:rPr>
          <w:color w:val="auto"/>
        </w:rPr>
        <w:t>Secure Coding Review Report – Task 3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Language Used: C++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Project Name: Event Management System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Lines of Code Reviewed: ~400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Review Type: Manual inspection</w:t>
      </w:r>
    </w:p>
    <w:p w:rsidR="00CE2227" w:rsidRPr="007B2E54" w:rsidRDefault="007B2E54">
      <w:pPr>
        <w:pStyle w:val="Heading1"/>
        <w:rPr>
          <w:rFonts w:ascii="Arial" w:hAnsi="Arial" w:cs="Arial"/>
          <w:i/>
          <w:color w:val="auto"/>
        </w:rPr>
      </w:pPr>
      <w:r w:rsidRPr="007B2E54">
        <w:rPr>
          <w:rFonts w:ascii="Arial" w:hAnsi="Arial" w:cs="Arial"/>
          <w:i/>
          <w:color w:val="auto"/>
        </w:rPr>
        <w:t>Identified Vulnerabilities and Weaknesses: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#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Vulnerability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Why it’s a Problem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Suggested Fix</w:t>
            </w:r>
          </w:p>
        </w:tc>
      </w:tr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 xml:space="preserve">No </w:t>
            </w:r>
            <w:r w:rsidRPr="007B2E54">
              <w:rPr>
                <w:rFonts w:ascii="Arial" w:hAnsi="Arial" w:cs="Arial"/>
              </w:rPr>
              <w:t>input validation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cin &gt;&gt; variable accepts any input, including invalid data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Validate inputs using conditions (e.g., check for positive costs, non-empty strings)</w:t>
            </w:r>
          </w:p>
        </w:tc>
      </w:tr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No bounds checking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User can enter an invalid event number (e.g., negative or &gt; 10)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Check if i</w:t>
            </w:r>
            <w:r w:rsidRPr="007B2E54">
              <w:rPr>
                <w:rFonts w:ascii="Arial" w:hAnsi="Arial" w:cs="Arial"/>
              </w:rPr>
              <w:t>nput is within 0 &lt;= eventNumber &lt; eventCount</w:t>
            </w:r>
          </w:p>
        </w:tc>
      </w:tr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No file/database storage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All event data is lost when program closes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Use file I/O (e.g., ofstream/ifstream) to save/load events</w:t>
            </w:r>
          </w:p>
        </w:tc>
      </w:tr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System commands (system("cls"), system("color"))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 xml:space="preserve">Can be exploited or break in </w:t>
            </w:r>
            <w:r w:rsidRPr="007B2E54">
              <w:rPr>
                <w:rFonts w:ascii="Arial" w:hAnsi="Arial" w:cs="Arial"/>
              </w:rPr>
              <w:t>different OS environments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Use OS-specific safe alternatives or avoid system calls entirely</w:t>
            </w:r>
          </w:p>
        </w:tc>
      </w:tr>
      <w:tr w:rsidR="007B2E54" w:rsidRPr="007B2E54"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No error handling for cin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If user enters a character instead of an integer, program may crash</w:t>
            </w:r>
          </w:p>
        </w:tc>
        <w:tc>
          <w:tcPr>
            <w:tcW w:w="2160" w:type="dxa"/>
          </w:tcPr>
          <w:p w:rsidR="00CE2227" w:rsidRPr="007B2E54" w:rsidRDefault="007B2E54">
            <w:pPr>
              <w:rPr>
                <w:rFonts w:ascii="Arial" w:hAnsi="Arial" w:cs="Arial"/>
              </w:rPr>
            </w:pPr>
            <w:r w:rsidRPr="007B2E54">
              <w:rPr>
                <w:rFonts w:ascii="Arial" w:hAnsi="Arial" w:cs="Arial"/>
              </w:rPr>
              <w:t>Use cin.fail() check and cin.clear() to handle bad input</w:t>
            </w:r>
          </w:p>
        </w:tc>
      </w:tr>
    </w:tbl>
    <w:p w:rsidR="00CE2227" w:rsidRPr="007B2E54" w:rsidRDefault="007B2E54">
      <w:pPr>
        <w:pStyle w:val="Heading1"/>
        <w:rPr>
          <w:rFonts w:ascii="Arial" w:hAnsi="Arial" w:cs="Arial"/>
          <w:i/>
          <w:color w:val="auto"/>
        </w:rPr>
      </w:pPr>
      <w:r w:rsidRPr="007B2E54">
        <w:rPr>
          <w:rFonts w:ascii="Arial" w:hAnsi="Arial" w:cs="Arial"/>
          <w:i/>
          <w:color w:val="auto"/>
        </w:rPr>
        <w:t>Best Pract</w:t>
      </w:r>
      <w:r w:rsidRPr="007B2E54">
        <w:rPr>
          <w:rFonts w:ascii="Arial" w:hAnsi="Arial" w:cs="Arial"/>
          <w:i/>
          <w:color w:val="auto"/>
        </w:rPr>
        <w:t>ice Recommendations: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Always validate and sanitize user input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Use functions to validate numeric range, non-empty text, and proper format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Add file handling (text or binary) to persist events between sessions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Avoid system() commands for portability an</w:t>
      </w:r>
      <w:r w:rsidRPr="007B2E54">
        <w:rPr>
          <w:rFonts w:ascii="Arial" w:hAnsi="Arial" w:cs="Arial"/>
        </w:rPr>
        <w:t>d safety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Use try-catch where applicable (e.g., in future implementations using file handling or advanced modules)</w:t>
      </w:r>
    </w:p>
    <w:p w:rsidR="00CE2227" w:rsidRPr="007B2E54" w:rsidRDefault="007B2E54">
      <w:pPr>
        <w:pStyle w:val="Heading1"/>
        <w:rPr>
          <w:rFonts w:ascii="Arial" w:hAnsi="Arial" w:cs="Arial"/>
          <w:i/>
          <w:color w:val="auto"/>
        </w:rPr>
      </w:pPr>
      <w:r w:rsidRPr="007B2E54">
        <w:rPr>
          <w:rFonts w:ascii="Arial" w:hAnsi="Arial" w:cs="Arial"/>
          <w:i/>
          <w:color w:val="auto"/>
        </w:rPr>
        <w:lastRenderedPageBreak/>
        <w:t>Sample Fix (Input Validation Example):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Before:</w:t>
      </w:r>
    </w:p>
    <w:p w:rsidR="00CE2227" w:rsidRPr="007B2E54" w:rsidRDefault="007B2E54">
      <w:pPr>
        <w:pStyle w:val="IntenseQuote"/>
        <w:rPr>
          <w:rFonts w:ascii="Arial" w:hAnsi="Arial" w:cs="Arial"/>
          <w:color w:val="auto"/>
        </w:rPr>
      </w:pPr>
      <w:r w:rsidRPr="007B2E54">
        <w:rPr>
          <w:rFonts w:ascii="Arial" w:hAnsi="Arial" w:cs="Arial"/>
          <w:color w:val="auto"/>
        </w:rPr>
        <w:t>cin &gt;&gt; evt[eventCount].foodCost;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After:</w:t>
      </w:r>
    </w:p>
    <w:p w:rsidR="00CE2227" w:rsidRPr="007B2E54" w:rsidRDefault="007B2E54">
      <w:pPr>
        <w:pStyle w:val="IntenseQuote"/>
        <w:rPr>
          <w:rFonts w:ascii="Arial" w:hAnsi="Arial" w:cs="Arial"/>
          <w:color w:val="auto"/>
        </w:rPr>
      </w:pPr>
      <w:r w:rsidRPr="007B2E54">
        <w:rPr>
          <w:rFonts w:ascii="Arial" w:hAnsi="Arial" w:cs="Arial"/>
          <w:color w:val="auto"/>
        </w:rPr>
        <w:t>double food;</w:t>
      </w:r>
      <w:r w:rsidRPr="007B2E54">
        <w:rPr>
          <w:rFonts w:ascii="Arial" w:hAnsi="Arial" w:cs="Arial"/>
          <w:color w:val="auto"/>
        </w:rPr>
        <w:br/>
        <w:t>cout &lt;&lt; "Enter food cost: ";</w:t>
      </w:r>
      <w:r w:rsidRPr="007B2E54">
        <w:rPr>
          <w:rFonts w:ascii="Arial" w:hAnsi="Arial" w:cs="Arial"/>
          <w:color w:val="auto"/>
        </w:rPr>
        <w:br/>
        <w:t>cin &gt;&gt; food</w:t>
      </w:r>
      <w:r w:rsidRPr="007B2E54">
        <w:rPr>
          <w:rFonts w:ascii="Arial" w:hAnsi="Arial" w:cs="Arial"/>
          <w:color w:val="auto"/>
        </w:rPr>
        <w:t>;</w:t>
      </w:r>
      <w:r w:rsidRPr="007B2E54">
        <w:rPr>
          <w:rFonts w:ascii="Arial" w:hAnsi="Arial" w:cs="Arial"/>
          <w:color w:val="auto"/>
        </w:rPr>
        <w:br/>
        <w:t>while (cin.fail() || food &lt; 0) {</w:t>
      </w:r>
      <w:r w:rsidRPr="007B2E54">
        <w:rPr>
          <w:rFonts w:ascii="Arial" w:hAnsi="Arial" w:cs="Arial"/>
          <w:color w:val="auto"/>
        </w:rPr>
        <w:br/>
        <w:t xml:space="preserve">    cin.clear();</w:t>
      </w:r>
      <w:r w:rsidRPr="007B2E54">
        <w:rPr>
          <w:rFonts w:ascii="Arial" w:hAnsi="Arial" w:cs="Arial"/>
          <w:color w:val="auto"/>
        </w:rPr>
        <w:br/>
        <w:t xml:space="preserve">    cin.ignore(1000, '\n');</w:t>
      </w:r>
      <w:r w:rsidRPr="007B2E54">
        <w:rPr>
          <w:rFonts w:ascii="Arial" w:hAnsi="Arial" w:cs="Arial"/>
          <w:color w:val="auto"/>
        </w:rPr>
        <w:br/>
        <w:t xml:space="preserve">    cout &lt;&lt; "Invalid input. Please enter a valid positive number: ";</w:t>
      </w:r>
      <w:r w:rsidRPr="007B2E54">
        <w:rPr>
          <w:rFonts w:ascii="Arial" w:hAnsi="Arial" w:cs="Arial"/>
          <w:color w:val="auto"/>
        </w:rPr>
        <w:br/>
        <w:t xml:space="preserve">    cin &gt;&gt; food;</w:t>
      </w:r>
      <w:r w:rsidRPr="007B2E54">
        <w:rPr>
          <w:rFonts w:ascii="Arial" w:hAnsi="Arial" w:cs="Arial"/>
          <w:color w:val="auto"/>
        </w:rPr>
        <w:br/>
        <w:t>}</w:t>
      </w:r>
      <w:r w:rsidRPr="007B2E54">
        <w:rPr>
          <w:rFonts w:ascii="Arial" w:hAnsi="Arial" w:cs="Arial"/>
          <w:color w:val="auto"/>
        </w:rPr>
        <w:br/>
        <w:t>evt[eventCount].foodCost = food;</w:t>
      </w:r>
      <w:bookmarkStart w:id="0" w:name="_GoBack"/>
      <w:bookmarkEnd w:id="0"/>
    </w:p>
    <w:p w:rsidR="00CE2227" w:rsidRPr="007B2E54" w:rsidRDefault="007B2E54">
      <w:pPr>
        <w:pStyle w:val="Heading1"/>
        <w:rPr>
          <w:rFonts w:ascii="Arial" w:hAnsi="Arial" w:cs="Arial"/>
          <w:color w:val="auto"/>
        </w:rPr>
      </w:pPr>
      <w:r w:rsidRPr="007B2E54">
        <w:rPr>
          <w:rFonts w:ascii="Arial" w:hAnsi="Arial" w:cs="Arial"/>
          <w:i/>
          <w:color w:val="auto"/>
        </w:rPr>
        <w:t>Tools Used</w:t>
      </w:r>
      <w:r w:rsidRPr="007B2E54">
        <w:rPr>
          <w:rFonts w:ascii="Arial" w:hAnsi="Arial" w:cs="Arial"/>
          <w:color w:val="auto"/>
        </w:rPr>
        <w:t>: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- Manual inspection</w:t>
      </w:r>
      <w:r w:rsidRPr="007B2E54">
        <w:rPr>
          <w:rFonts w:ascii="Arial" w:hAnsi="Arial" w:cs="Arial"/>
        </w:rPr>
        <w:br/>
        <w:t xml:space="preserve">- C++ basic I/O </w:t>
      </w:r>
      <w:r w:rsidRPr="007B2E54">
        <w:rPr>
          <w:rFonts w:ascii="Arial" w:hAnsi="Arial" w:cs="Arial"/>
        </w:rPr>
        <w:t>validation methods</w:t>
      </w:r>
    </w:p>
    <w:p w:rsidR="00CE2227" w:rsidRPr="007B2E54" w:rsidRDefault="007B2E54">
      <w:pPr>
        <w:pStyle w:val="Heading1"/>
        <w:rPr>
          <w:rFonts w:ascii="Arial" w:hAnsi="Arial" w:cs="Arial"/>
          <w:i/>
          <w:color w:val="auto"/>
        </w:rPr>
      </w:pPr>
      <w:r w:rsidRPr="007B2E54">
        <w:rPr>
          <w:rFonts w:ascii="Arial" w:hAnsi="Arial" w:cs="Arial"/>
          <w:i/>
          <w:color w:val="auto"/>
        </w:rPr>
        <w:t>Conclusion:</w:t>
      </w:r>
    </w:p>
    <w:p w:rsidR="00CE2227" w:rsidRPr="007B2E54" w:rsidRDefault="007B2E54">
      <w:pPr>
        <w:rPr>
          <w:rFonts w:ascii="Arial" w:hAnsi="Arial" w:cs="Arial"/>
        </w:rPr>
      </w:pPr>
      <w:r w:rsidRPr="007B2E54">
        <w:rPr>
          <w:rFonts w:ascii="Arial" w:hAnsi="Arial" w:cs="Arial"/>
        </w:rPr>
        <w:t>Your C++ Event Management System works well for a local console application. However, for real-world secure software, basic input validation, data persistence, and avoidance of system-level commands are essential. Adding thes</w:t>
      </w:r>
      <w:r w:rsidRPr="007B2E54">
        <w:rPr>
          <w:rFonts w:ascii="Arial" w:hAnsi="Arial" w:cs="Arial"/>
        </w:rPr>
        <w:t>e practices will make your system more robust and professional.</w:t>
      </w:r>
    </w:p>
    <w:sectPr w:rsidR="00CE2227" w:rsidRPr="007B2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E54"/>
    <w:rsid w:val="00AA1D8D"/>
    <w:rsid w:val="00B47730"/>
    <w:rsid w:val="00CB0664"/>
    <w:rsid w:val="00CE22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D7074E-42D4-467E-AA6C-1CE22EDF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6BEF03-BAC0-465D-8B89-054A1C83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1785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2025-06-15T17:27:00Z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15e72bd6-e6d1-4632-b052-602e16f7e981</vt:lpwstr>
  </property>
</Properties>
</file>